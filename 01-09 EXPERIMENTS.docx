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</w:rPr>
        <w:id w:val="9144961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2"/>
        </w:rPr>
      </w:sdtEndPr>
      <w:sdtContent>
        <w:p w14:paraId="34B9012F" w14:textId="5DBE6256" w:rsidR="000B52F2" w:rsidRDefault="005165D8">
          <w:pPr>
            <w:pStyle w:val="NoSpacing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hidden="0" allowOverlap="1" wp14:anchorId="0ABBE444" wp14:editId="3556A786">
                <wp:simplePos x="0" y="0"/>
                <wp:positionH relativeFrom="column">
                  <wp:posOffset>-86360</wp:posOffset>
                </wp:positionH>
                <wp:positionV relativeFrom="paragraph">
                  <wp:posOffset>-417195</wp:posOffset>
                </wp:positionV>
                <wp:extent cx="5646420" cy="586740"/>
                <wp:effectExtent l="0" t="0" r="0" b="3810"/>
                <wp:wrapSquare wrapText="bothSides" distT="0" distB="0" distL="114300" distR="114300"/>
                <wp:docPr id="1806023950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6420" cy="5867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6F455C" w14:textId="641DCBA9" w:rsidR="000B52F2" w:rsidRDefault="000B52F2"/>
        <w:p w14:paraId="7933DDB7" w14:textId="73F927A8" w:rsidR="000B52F2" w:rsidRDefault="005165D8">
          <w:pPr>
            <w:rPr>
              <w:rFonts w:ascii="Times New Roman" w:eastAsiaTheme="majorEastAsia" w:hAnsi="Times New Roman" w:cs="Times New Roman"/>
              <w:b/>
              <w:bCs/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2FD856" wp14:editId="10A00B0D">
                    <wp:simplePos x="0" y="0"/>
                    <wp:positionH relativeFrom="page">
                      <wp:posOffset>1889760</wp:posOffset>
                    </wp:positionH>
                    <wp:positionV relativeFrom="margin">
                      <wp:posOffset>3246755</wp:posOffset>
                    </wp:positionV>
                    <wp:extent cx="3995420" cy="1380490"/>
                    <wp:effectExtent l="0" t="0" r="5080" b="10160"/>
                    <wp:wrapNone/>
                    <wp:docPr id="69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95420" cy="1380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8D844" w14:textId="3FF3C111" w:rsidR="00214C81" w:rsidRPr="00214C81" w:rsidRDefault="005165D8" w:rsidP="005165D8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 THARUN</w:t>
                                </w: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192424265</w:t>
                                </w: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  <w:lang w:val="en-IN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  <w:t>BTECH-AI &amp; DS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148.8pt;margin-top:255.65pt;width:314.6pt;height:108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" filled="f" stroked="f" strokeweight=".5pt">
                    <v:textbox inset="0,0,0,0">
                      <w:txbxContent>
                        <w:p w14:paraId="7028D844" w14:textId="3FF3C111" w:rsidR="00214C81" w:rsidRPr="00214C81" w:rsidRDefault="005165D8" w:rsidP="005165D8">
                          <w:pPr>
                            <w:pStyle w:val="NoSpacing"/>
                            <w:jc w:val="center"/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 THARUN</w:t>
                          </w: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192424265</w:t>
                          </w:r>
                          <w:r>
                            <w:rPr>
                              <w:color w:val="000000" w:themeColor="text1"/>
                              <w:sz w:val="36"/>
                              <w:szCs w:val="36"/>
                              <w:lang w:val="en-IN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  <w:t>BTECH-AI &amp; DS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C4B9BC" wp14:editId="387349B3">
                    <wp:simplePos x="0" y="0"/>
                    <wp:positionH relativeFrom="page">
                      <wp:posOffset>1103713</wp:posOffset>
                    </wp:positionH>
                    <wp:positionV relativeFrom="margin">
                      <wp:posOffset>1197997</wp:posOffset>
                    </wp:positionV>
                    <wp:extent cx="5943600" cy="914400"/>
                    <wp:effectExtent l="0" t="0" r="0" b="0"/>
                    <wp:wrapNone/>
                    <wp:docPr id="62" name="Text Box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4E632" w14:textId="05779C11" w:rsidR="000B52F2" w:rsidRPr="005165D8" w:rsidRDefault="00214C81" w:rsidP="005165D8">
                                <w:pPr>
                                  <w:pStyle w:val="Title"/>
                                  <w:jc w:val="center"/>
                                  <w:rPr>
                                    <w:sz w:val="68"/>
                                    <w:szCs w:val="68"/>
                                  </w:rPr>
                                </w:pPr>
                                <w:r w:rsidRPr="005165D8">
                                  <w:t>DATA STRUCTURE OBSERVATION</w:t>
                                </w:r>
                              </w:p>
                              <w:p w14:paraId="170FC291" w14:textId="77777777" w:rsidR="000B52F2" w:rsidRPr="00214C81" w:rsidRDefault="000B52F2" w:rsidP="005165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 id="Text Box 66" o:spid="_x0000_s1027" type="#_x0000_t202" style="position:absolute;margin-left:86.9pt;margin-top:94.35pt;width:468pt;height:1in;z-index:251661312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" filled="f" stroked="f" strokeweight=".5pt">
                    <v:textbox style="mso-fit-shape-to-text:t">
                      <w:txbxContent>
                        <w:p w14:paraId="1F54E632" w14:textId="05779C11" w:rsidR="000B52F2" w:rsidRPr="005165D8" w:rsidRDefault="00214C81" w:rsidP="005165D8">
                          <w:pPr>
                            <w:pStyle w:val="Title"/>
                            <w:jc w:val="center"/>
                            <w:rPr>
                              <w:sz w:val="68"/>
                              <w:szCs w:val="68"/>
                            </w:rPr>
                          </w:pPr>
                          <w:r w:rsidRPr="005165D8">
                            <w:t>DATA STRUCTURE OBSERVATION</w:t>
                          </w:r>
                        </w:p>
                        <w:p w14:paraId="170FC291" w14:textId="77777777" w:rsidR="000B52F2" w:rsidRPr="00214C81" w:rsidRDefault="000B52F2" w:rsidP="005165D8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0B52F2">
            <w:rPr>
              <w:rFonts w:ascii="Times New Roman" w:hAnsi="Times New Roman" w:cs="Times New Roman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94CE4A0" w14:textId="4B96F4A3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Matrix Multiplication</w:t>
      </w:r>
    </w:p>
    <w:p w14:paraId="45EBC6AF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01320B62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perform matrix multiplication.</w:t>
      </w:r>
    </w:p>
    <w:p w14:paraId="77EB5FF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BCDEE9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Matrix multiplication of A[m][n] and B[n][p] gives C[m][p].</w:t>
      </w:r>
    </w:p>
    <w:p w14:paraId="4645C92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43AC6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53991D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dimensions and elements of matrix A and B.</w:t>
      </w:r>
    </w:p>
    <w:p w14:paraId="0C9D5F7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if multiplication is possible (columns of A = rows of B).</w:t>
      </w:r>
    </w:p>
    <w:p w14:paraId="0C63469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Perform multiplication using triple nested loop.</w:t>
      </w:r>
    </w:p>
    <w:p w14:paraId="579724A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Store result in matrix C.</w:t>
      </w:r>
    </w:p>
    <w:p w14:paraId="1876AC62" w14:textId="0A8FEAAD" w:rsidR="00FD1D43" w:rsidRPr="000B52F2" w:rsidRDefault="00214C81" w:rsidP="00FD1D43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the resultant matrix.</w:t>
      </w:r>
    </w:p>
    <w:p w14:paraId="53408BBB" w14:textId="77777777" w:rsidR="00FD1D43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2DB4A482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CD993E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  <w:noProof/>
        </w:rPr>
      </w:pPr>
    </w:p>
    <w:p w14:paraId="5463B62B" w14:textId="77777777" w:rsidR="00FD1D43" w:rsidRPr="000B52F2" w:rsidRDefault="00FD1D43" w:rsidP="00FD1D43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7A2998A7" w14:textId="4E2A991B" w:rsidR="006E534E" w:rsidRPr="000B52F2" w:rsidRDefault="00FD1D43" w:rsidP="00FD1D43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33AE48E9" wp14:editId="241A3932">
            <wp:extent cx="5537200" cy="3098800"/>
            <wp:effectExtent l="0" t="0" r="6350" b="6350"/>
            <wp:docPr id="1932721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2163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E835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06232B" w14:textId="5ECFC523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F800D40" w14:textId="4E06B125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product of two matrices was obtained.</w:t>
      </w:r>
    </w:p>
    <w:p w14:paraId="5E8927EA" w14:textId="34A8DF24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Odd or Even Numbers</w:t>
      </w:r>
    </w:p>
    <w:p w14:paraId="4ECD29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C8951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odd or even numbers from a given set of numbers.</w:t>
      </w:r>
    </w:p>
    <w:p w14:paraId="3D0CF0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346686C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Odd numbers leave remainder 1 when divided by 2; even numbers leave remainder 0.</w:t>
      </w:r>
    </w:p>
    <w:p w14:paraId="5C4D3C02" w14:textId="77777777" w:rsidR="006E534E" w:rsidRPr="000B52F2" w:rsidRDefault="00214C81">
      <w:pPr>
        <w:pStyle w:val="Heading2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1A04100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28E7238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number of elements.</w:t>
      </w:r>
    </w:p>
    <w:p w14:paraId="464A9CC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the set of numbers.</w:t>
      </w:r>
    </w:p>
    <w:p w14:paraId="376C601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Check each number using modulus operator %2.</w:t>
      </w:r>
    </w:p>
    <w:p w14:paraId="53B04E1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whether it is Odd or Even.</w:t>
      </w:r>
    </w:p>
    <w:p w14:paraId="39893D8A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FD1D43" w:rsidRPr="000B52F2">
        <w:rPr>
          <w:rFonts w:ascii="Times New Roman" w:hAnsi="Times New Roman" w:cs="Times New Roman"/>
          <w:noProof/>
        </w:rPr>
        <w:t xml:space="preserve"> </w:t>
      </w:r>
    </w:p>
    <w:p w14:paraId="6ED32E0C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4214740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77F070B2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AD3DF9B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DB0B77A" w14:textId="4882B7B9" w:rsidR="006E534E" w:rsidRPr="000B52F2" w:rsidRDefault="00FD1D43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273F977D" wp14:editId="7FD9FC3D">
            <wp:extent cx="5143500" cy="2552579"/>
            <wp:effectExtent l="0" t="0" r="0" b="635"/>
            <wp:docPr id="62520349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203499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771" cy="256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851B" w14:textId="78B5DF6D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0DD2BFBC" w14:textId="136876F8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20EDFB4C" w14:textId="1D668F31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0B6587D" w14:textId="5607D3B1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3E6D651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given set was classified as odd or even.</w:t>
      </w:r>
    </w:p>
    <w:p w14:paraId="05CBE73F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Factorial without Recursion</w:t>
      </w:r>
    </w:p>
    <w:p w14:paraId="7A72FEBA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8A3112B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without using recursion.</w:t>
      </w:r>
    </w:p>
    <w:p w14:paraId="12D6722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7E6A36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n! = n × (n-1) × ... × 1.</w:t>
      </w:r>
    </w:p>
    <w:p w14:paraId="761780B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EB174D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8DD760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63062E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fact=1.</w:t>
      </w:r>
    </w:p>
    <w:p w14:paraId="7F267EB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Multiply fact by numbers from 1 to n.</w:t>
      </w:r>
    </w:p>
    <w:p w14:paraId="02D9054F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Print fact.</w:t>
      </w:r>
    </w:p>
    <w:p w14:paraId="04A5C462" w14:textId="77777777" w:rsidR="001E13DD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1E13DD" w:rsidRPr="000B52F2">
        <w:rPr>
          <w:rFonts w:ascii="Times New Roman" w:hAnsi="Times New Roman" w:cs="Times New Roman"/>
          <w:noProof/>
        </w:rPr>
        <w:t xml:space="preserve"> </w:t>
      </w:r>
    </w:p>
    <w:p w14:paraId="2A023734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6F4B2287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1B6A3600" w14:textId="77777777" w:rsidR="001E13DD" w:rsidRPr="000B52F2" w:rsidRDefault="001E13DD" w:rsidP="001E13DD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5AAD69DC" w14:textId="320C9923" w:rsidR="006E534E" w:rsidRPr="000B52F2" w:rsidRDefault="001E13DD" w:rsidP="001E13DD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30A4FE3" wp14:editId="718C7A92">
            <wp:extent cx="5486400" cy="2394585"/>
            <wp:effectExtent l="0" t="0" r="0" b="5715"/>
            <wp:docPr id="3328954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AC" w14:textId="05C78767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545D9A59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7CDC4CDF" w14:textId="77777777" w:rsidR="00FD1D43" w:rsidRPr="000B52F2" w:rsidRDefault="00FD1D43">
      <w:pPr>
        <w:pStyle w:val="Heading2"/>
        <w:rPr>
          <w:rFonts w:ascii="Times New Roman" w:hAnsi="Times New Roman" w:cs="Times New Roman"/>
          <w:lang w:val="en-IN"/>
        </w:rPr>
      </w:pPr>
    </w:p>
    <w:p w14:paraId="6733D193" w14:textId="309C725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9FBE44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without recursion.</w:t>
      </w:r>
    </w:p>
    <w:p w14:paraId="5F710C2C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Fibonacci without Recursion</w:t>
      </w:r>
    </w:p>
    <w:p w14:paraId="0EECDD69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2FF6CE6D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without recursion.</w:t>
      </w:r>
    </w:p>
    <w:p w14:paraId="2A59F7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88442E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sequence: 0,1,1,2,3,... where f(n)=f(n-1)+f(n-2).</w:t>
      </w:r>
    </w:p>
    <w:p w14:paraId="650739B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613DD1E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1BA9B1FB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number of terms n.</w:t>
      </w:r>
    </w:p>
    <w:p w14:paraId="581DACB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first two terms 0 and 1.</w:t>
      </w:r>
    </w:p>
    <w:p w14:paraId="0577F41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Use loop to compute next terms.</w:t>
      </w:r>
    </w:p>
    <w:p w14:paraId="65DB3F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series.</w:t>
      </w:r>
    </w:p>
    <w:p w14:paraId="31D139FC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</w:p>
    <w:p w14:paraId="130A7A75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0A58930C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</w:p>
    <w:p w14:paraId="272350A9" w14:textId="3B17970C" w:rsidR="006E534E" w:rsidRPr="000B52F2" w:rsidRDefault="00657749" w:rsidP="00657749">
      <w:pPr>
        <w:pStyle w:val="ListNumber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4D3721D5" wp14:editId="63245EA0">
            <wp:extent cx="5546560" cy="2590800"/>
            <wp:effectExtent l="0" t="0" r="0" b="0"/>
            <wp:docPr id="55884039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40396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755" cy="260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A1DD8" w14:textId="468134BB" w:rsidR="006E534E" w:rsidRPr="000B52F2" w:rsidRDefault="006E534E">
      <w:pPr>
        <w:pStyle w:val="Heading2"/>
        <w:rPr>
          <w:rFonts w:ascii="Times New Roman" w:hAnsi="Times New Roman" w:cs="Times New Roman"/>
        </w:rPr>
      </w:pPr>
    </w:p>
    <w:p w14:paraId="3FE79ABA" w14:textId="77777777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14E1C191" w14:textId="38FD6A13" w:rsidR="00FD1D43" w:rsidRPr="000B52F2" w:rsidRDefault="00FD1D43">
      <w:pPr>
        <w:pStyle w:val="Heading2"/>
        <w:rPr>
          <w:rFonts w:ascii="Times New Roman" w:hAnsi="Times New Roman" w:cs="Times New Roman"/>
        </w:rPr>
      </w:pPr>
    </w:p>
    <w:p w14:paraId="3D62F113" w14:textId="5B6E340E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17C733C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without recursion.</w:t>
      </w:r>
    </w:p>
    <w:p w14:paraId="50194263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Factorial using Recursion</w:t>
      </w:r>
    </w:p>
    <w:p w14:paraId="7414B08B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58C5C9D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find the factorial of a given number using recursion.</w:t>
      </w:r>
    </w:p>
    <w:p w14:paraId="36DE2FC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04DBAEE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Factorial of a number n is defined as n! = n × (n-1) × ... × 1.</w:t>
      </w:r>
    </w:p>
    <w:p w14:paraId="7AD0891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2D27F6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1208B4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integer number n.</w:t>
      </w:r>
    </w:p>
    <w:p w14:paraId="088B78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fact(n).</w:t>
      </w:r>
    </w:p>
    <w:p w14:paraId="699628E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or n==1 return 1 else return n*fact(n-1).</w:t>
      </w:r>
    </w:p>
    <w:p w14:paraId="40AD30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and print result.</w:t>
      </w:r>
    </w:p>
    <w:p w14:paraId="5C2D9C38" w14:textId="77777777" w:rsidR="00657749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  <w:r w:rsidR="00657749" w:rsidRPr="000B52F2">
        <w:rPr>
          <w:rFonts w:ascii="Times New Roman" w:hAnsi="Times New Roman" w:cs="Times New Roman"/>
          <w:noProof/>
        </w:rPr>
        <w:t xml:space="preserve"> </w:t>
      </w:r>
      <w:r w:rsidR="00657749" w:rsidRPr="000B52F2">
        <w:rPr>
          <w:rFonts w:ascii="Times New Roman" w:hAnsi="Times New Roman" w:cs="Times New Roman"/>
          <w:noProof/>
        </w:rPr>
        <w:br/>
      </w:r>
    </w:p>
    <w:p w14:paraId="6A9291A2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A1F2D15" w14:textId="77777777" w:rsidR="00657749" w:rsidRPr="000B52F2" w:rsidRDefault="00657749" w:rsidP="00657749">
      <w:pPr>
        <w:pStyle w:val="ListNumber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F3598AA" w14:textId="13E9D76F" w:rsidR="006E534E" w:rsidRPr="000B52F2" w:rsidRDefault="00657749" w:rsidP="00657749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1F0B5113" wp14:editId="5D4DF109">
            <wp:extent cx="5689597" cy="3022600"/>
            <wp:effectExtent l="0" t="0" r="6985" b="6350"/>
            <wp:docPr id="353499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99496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844" cy="30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E7F15" w14:textId="3BD7E1AE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5330C278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7B3256FB" w14:textId="51D191F8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553FE846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factorial was found using recursion.</w:t>
      </w:r>
    </w:p>
    <w:p w14:paraId="0FBEA079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Fibonacci using Recursion</w:t>
      </w:r>
    </w:p>
    <w:p w14:paraId="1F1EE9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FF7294C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print Fibonacci series using recursion.</w:t>
      </w:r>
    </w:p>
    <w:p w14:paraId="47F843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1A368EF0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Fibonacci sequence is generated using recursive relation f(n)=f(n-1)+f(n-2).</w:t>
      </w:r>
    </w:p>
    <w:p w14:paraId="3A164263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2FDA87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583457D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n.</w:t>
      </w:r>
    </w:p>
    <w:p w14:paraId="6B1A8396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Define recursive function fib(n).</w:t>
      </w:r>
    </w:p>
    <w:p w14:paraId="7336EFF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n==0 return 0, if n==1 return 1.</w:t>
      </w:r>
    </w:p>
    <w:p w14:paraId="1DA1259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return fib(n-1)+fib(n-2).</w:t>
      </w:r>
    </w:p>
    <w:p w14:paraId="4A2C98C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Call function for first n terms.</w:t>
      </w:r>
    </w:p>
    <w:p w14:paraId="2BEDF29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result.</w:t>
      </w:r>
    </w:p>
    <w:p w14:paraId="245A2DC7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BEC004B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4B93728" w14:textId="77777777" w:rsidR="00657749" w:rsidRPr="000B52F2" w:rsidRDefault="00657749" w:rsidP="00657749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5C36F57B" w14:textId="30123F82" w:rsidR="00FD1D43" w:rsidRPr="000B52F2" w:rsidRDefault="00657749" w:rsidP="00657749">
      <w:pPr>
        <w:pStyle w:val="ListNumber"/>
        <w:numPr>
          <w:ilvl w:val="0"/>
          <w:numId w:val="0"/>
        </w:numPr>
        <w:ind w:left="360" w:hanging="360"/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51F106D4" wp14:editId="1BD0B090">
            <wp:extent cx="5167879" cy="2926671"/>
            <wp:effectExtent l="0" t="0" r="0" b="7620"/>
            <wp:docPr id="40482724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82724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160" cy="2938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8A2" w14:textId="3AA31FFC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797EF7A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2579EB1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5FF3745" w14:textId="30A643BA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7AF810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Fibonacci series was generated using recursion.</w:t>
      </w:r>
    </w:p>
    <w:p w14:paraId="19A01B2A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Array Operations (Insert, Delete, Display)</w:t>
      </w:r>
    </w:p>
    <w:p w14:paraId="2E3ECC3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2DF98E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implement array operations such as insert, delete, and display.</w:t>
      </w:r>
    </w:p>
    <w:p w14:paraId="10CB9B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6E1FDC37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Arrays are fixed-size collections. We can insert, delete and display elements using index-based operations.</w:t>
      </w:r>
    </w:p>
    <w:p w14:paraId="575015CD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36614200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4C2DBC63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Declare array and size.</w:t>
      </w:r>
    </w:p>
    <w:p w14:paraId="11A0F94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Insert element at given position.</w:t>
      </w:r>
    </w:p>
    <w:p w14:paraId="678723E7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Delete element from given position.</w:t>
      </w:r>
    </w:p>
    <w:p w14:paraId="01FAA9F4" w14:textId="6ECE7445" w:rsidR="00483A1B" w:rsidRPr="000B52F2" w:rsidRDefault="00214C81" w:rsidP="00483A1B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Display array elements.</w:t>
      </w:r>
    </w:p>
    <w:p w14:paraId="1F2BFDE5" w14:textId="77777777" w:rsidR="00483A1B" w:rsidRPr="000B52F2" w:rsidRDefault="00483A1B" w:rsidP="00483A1B">
      <w:pPr>
        <w:pStyle w:val="ListNumber"/>
        <w:numPr>
          <w:ilvl w:val="0"/>
          <w:numId w:val="0"/>
        </w:numPr>
        <w:ind w:left="360" w:hanging="360"/>
        <w:rPr>
          <w:rFonts w:ascii="Times New Roman" w:hAnsi="Times New Roman" w:cs="Times New Roman"/>
        </w:rPr>
      </w:pPr>
    </w:p>
    <w:p w14:paraId="1DBF17EC" w14:textId="144C3DA2" w:rsidR="00FD1D43" w:rsidRPr="000B52F2" w:rsidRDefault="00483A1B" w:rsidP="00483A1B">
      <w:pPr>
        <w:pStyle w:val="ListNumber"/>
        <w:numPr>
          <w:ilvl w:val="0"/>
          <w:numId w:val="0"/>
        </w:numPr>
        <w:jc w:val="cent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b/>
          <w:bCs/>
          <w:noProof/>
          <w:sz w:val="20"/>
        </w:rPr>
        <w:t xml:space="preserve"> </w:t>
      </w:r>
      <w:r w:rsidRPr="000B52F2">
        <w:rPr>
          <w:rFonts w:ascii="Times New Roman" w:hAnsi="Times New Roman" w:cs="Times New Roman"/>
          <w:b/>
          <w:bCs/>
          <w:noProof/>
          <w:sz w:val="20"/>
        </w:rPr>
        <w:drawing>
          <wp:inline distT="0" distB="0" distL="0" distR="0" wp14:anchorId="3B330453" wp14:editId="3BC0BFDA">
            <wp:extent cx="4997560" cy="3060065"/>
            <wp:effectExtent l="0" t="0" r="0" b="6985"/>
            <wp:docPr id="19784410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41055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42" cy="30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17E5" w14:textId="77777777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33F67FD4" w14:textId="73BDDA02" w:rsidR="00FD1D43" w:rsidRPr="000B52F2" w:rsidRDefault="000B52F2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  <w:r w:rsidRPr="000B52F2"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  <w:t>+</w:t>
      </w:r>
    </w:p>
    <w:p w14:paraId="1957B65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40FA221A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1FC28729" w14:textId="4CF4065F" w:rsidR="00FD1D43" w:rsidRPr="000B52F2" w:rsidRDefault="00FD1D43" w:rsidP="00FD1D43">
      <w:pPr>
        <w:pStyle w:val="Heading2"/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2"/>
        </w:rPr>
      </w:pPr>
    </w:p>
    <w:p w14:paraId="19066BDB" w14:textId="69F850B8" w:rsidR="006E534E" w:rsidRPr="000B52F2" w:rsidRDefault="00214C81" w:rsidP="00FD1D43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2664701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array operations were performed.</w:t>
      </w:r>
    </w:p>
    <w:p w14:paraId="762D4A1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Linear Search</w:t>
      </w:r>
    </w:p>
    <w:p w14:paraId="42815556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76B3A891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Linear Search method.</w:t>
      </w:r>
    </w:p>
    <w:p w14:paraId="6556CB31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4DBE1534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Linear search compares each element until key is found.</w:t>
      </w:r>
    </w:p>
    <w:p w14:paraId="10405624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0F356C4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0F87F1C2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array elements and key.</w:t>
      </w:r>
    </w:p>
    <w:p w14:paraId="6D524C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Scan array sequentially.</w:t>
      </w:r>
    </w:p>
    <w:p w14:paraId="0953B72E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element matches key, print position.</w:t>
      </w:r>
    </w:p>
    <w:p w14:paraId="6BA713C9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not found, print not found.</w:t>
      </w:r>
    </w:p>
    <w:p w14:paraId="03AEE914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68305CD6" w14:textId="45E737D1" w:rsidR="006E534E" w:rsidRPr="000B52F2" w:rsidRDefault="006E534E">
      <w:pPr>
        <w:pStyle w:val="Heading2"/>
        <w:rPr>
          <w:rFonts w:ascii="Times New Roman" w:hAnsi="Times New Roman" w:cs="Times New Roman"/>
          <w:color w:val="auto"/>
        </w:rPr>
      </w:pPr>
    </w:p>
    <w:p w14:paraId="298EA9ED" w14:textId="31F6DE47" w:rsidR="000B52F2" w:rsidRPr="000B52F2" w:rsidRDefault="000B52F2" w:rsidP="000B52F2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  <w:noProof/>
        </w:rPr>
        <w:drawing>
          <wp:inline distT="0" distB="0" distL="0" distR="0" wp14:anchorId="66BA1A7D" wp14:editId="29B189D0">
            <wp:extent cx="4864100" cy="2869481"/>
            <wp:effectExtent l="0" t="0" r="0" b="7620"/>
            <wp:docPr id="14026498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49804" name="Picture 14026498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0536" cy="287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A5F2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19B942A9" w14:textId="77777777" w:rsidR="00FD1D43" w:rsidRPr="000B52F2" w:rsidRDefault="00FD1D43">
      <w:pPr>
        <w:pStyle w:val="Heading2"/>
        <w:rPr>
          <w:rFonts w:ascii="Times New Roman" w:hAnsi="Times New Roman" w:cs="Times New Roman"/>
          <w:color w:val="auto"/>
        </w:rPr>
      </w:pPr>
    </w:p>
    <w:p w14:paraId="083964E7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740A44C5" w14:textId="77777777" w:rsidR="000B52F2" w:rsidRPr="000B52F2" w:rsidRDefault="000B52F2">
      <w:pPr>
        <w:pStyle w:val="Heading2"/>
        <w:rPr>
          <w:rFonts w:ascii="Times New Roman" w:hAnsi="Times New Roman" w:cs="Times New Roman"/>
          <w:color w:val="auto"/>
        </w:rPr>
      </w:pPr>
    </w:p>
    <w:p w14:paraId="0C9297E9" w14:textId="48FD369F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6EDA7D8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Linear Search.</w:t>
      </w:r>
    </w:p>
    <w:p w14:paraId="4F0F044E" w14:textId="77777777" w:rsidR="006E534E" w:rsidRPr="000B52F2" w:rsidRDefault="00214C81">
      <w:pPr>
        <w:pStyle w:val="Heading1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lastRenderedPageBreak/>
        <w:t>Binary Search</w:t>
      </w:r>
    </w:p>
    <w:p w14:paraId="0E24F0D7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Aim</w:t>
      </w:r>
    </w:p>
    <w:p w14:paraId="3A382D0A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To write a C program to search a number using Binary Search method.</w:t>
      </w:r>
    </w:p>
    <w:p w14:paraId="1824B6AC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Observation</w:t>
      </w:r>
    </w:p>
    <w:p w14:paraId="53809663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Binary search works on sorted array by repeatedly dividing the search interval in half.</w:t>
      </w:r>
    </w:p>
    <w:p w14:paraId="07162CC2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Algorithm</w:t>
      </w:r>
    </w:p>
    <w:p w14:paraId="78BFCB51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Start.</w:t>
      </w:r>
    </w:p>
    <w:p w14:paraId="70E7CF2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Read sorted array and key.</w:t>
      </w:r>
    </w:p>
    <w:p w14:paraId="0802ADDD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Initialize low=0, high=n-1.</w:t>
      </w:r>
    </w:p>
    <w:p w14:paraId="69D4AEA8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While low&lt;=high compute mid.</w:t>
      </w:r>
    </w:p>
    <w:p w14:paraId="1F3D45CA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If key==a[mid], found.</w:t>
      </w:r>
    </w:p>
    <w:p w14:paraId="0CAB194C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Else if key&lt;a[mid], high=mid-1 else low=mid+1.</w:t>
      </w:r>
    </w:p>
    <w:p w14:paraId="1AF633F5" w14:textId="77777777" w:rsidR="006E534E" w:rsidRPr="000B52F2" w:rsidRDefault="00214C81">
      <w:pPr>
        <w:pStyle w:val="ListNumber"/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Stop.</w:t>
      </w:r>
    </w:p>
    <w:p w14:paraId="7233EC15" w14:textId="1BDD74FE" w:rsidR="006E534E" w:rsidRPr="000B52F2" w:rsidRDefault="000B52F2" w:rsidP="000B52F2">
      <w:pPr>
        <w:pStyle w:val="Heading2"/>
        <w:jc w:val="center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19DDFFF4" wp14:editId="733DF8F9">
            <wp:extent cx="4821130" cy="2945130"/>
            <wp:effectExtent l="0" t="0" r="0" b="7620"/>
            <wp:docPr id="23849226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492268" name="Picture 3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2" cy="294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A36D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E0E0AF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069C9410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63EE4C82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5F3995F4" w14:textId="77777777" w:rsidR="000B52F2" w:rsidRPr="000B52F2" w:rsidRDefault="000B52F2" w:rsidP="000B52F2">
      <w:pPr>
        <w:rPr>
          <w:rFonts w:ascii="Times New Roman" w:hAnsi="Times New Roman" w:cs="Times New Roman"/>
        </w:rPr>
      </w:pPr>
    </w:p>
    <w:p w14:paraId="37153255" w14:textId="77777777" w:rsidR="006E534E" w:rsidRPr="000B52F2" w:rsidRDefault="00214C81">
      <w:pPr>
        <w:pStyle w:val="Heading2"/>
        <w:rPr>
          <w:rFonts w:ascii="Times New Roman" w:hAnsi="Times New Roman" w:cs="Times New Roman"/>
          <w:color w:val="auto"/>
        </w:rPr>
      </w:pPr>
      <w:r w:rsidRPr="000B52F2">
        <w:rPr>
          <w:rFonts w:ascii="Times New Roman" w:hAnsi="Times New Roman" w:cs="Times New Roman"/>
          <w:color w:val="auto"/>
        </w:rPr>
        <w:t>Result</w:t>
      </w:r>
    </w:p>
    <w:p w14:paraId="4338A705" w14:textId="77777777" w:rsidR="006E534E" w:rsidRPr="000B52F2" w:rsidRDefault="00214C81">
      <w:pPr>
        <w:rPr>
          <w:rFonts w:ascii="Times New Roman" w:hAnsi="Times New Roman" w:cs="Times New Roman"/>
        </w:rPr>
      </w:pPr>
      <w:r w:rsidRPr="000B52F2">
        <w:rPr>
          <w:rFonts w:ascii="Times New Roman" w:hAnsi="Times New Roman" w:cs="Times New Roman"/>
        </w:rPr>
        <w:t>The program was successfully executed and the element was searched using Binary Search.</w:t>
      </w:r>
    </w:p>
    <w:sectPr w:rsidR="006E534E" w:rsidRPr="000B52F2" w:rsidSect="000B52F2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52F2"/>
    <w:rsid w:val="0015074B"/>
    <w:rsid w:val="001E13DD"/>
    <w:rsid w:val="00214C81"/>
    <w:rsid w:val="0029639D"/>
    <w:rsid w:val="00326F90"/>
    <w:rsid w:val="00330E45"/>
    <w:rsid w:val="00483A1B"/>
    <w:rsid w:val="005165D8"/>
    <w:rsid w:val="00657749"/>
    <w:rsid w:val="006E534E"/>
    <w:rsid w:val="009D2B63"/>
    <w:rsid w:val="00AA1D8D"/>
    <w:rsid w:val="00B47730"/>
    <w:rsid w:val="00CB0664"/>
    <w:rsid w:val="00FC693F"/>
    <w:rsid w:val="00FD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B8DD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B52F2"/>
  </w:style>
  <w:style w:type="paragraph" w:styleId="BalloonText">
    <w:name w:val="Balloon Text"/>
    <w:basedOn w:val="Normal"/>
    <w:link w:val="BalloonTextChar"/>
    <w:uiPriority w:val="99"/>
    <w:semiHidden/>
    <w:unhideWhenUsed/>
    <w:rsid w:val="0051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B52F2"/>
  </w:style>
  <w:style w:type="paragraph" w:styleId="BalloonText">
    <w:name w:val="Balloon Text"/>
    <w:basedOn w:val="Normal"/>
    <w:link w:val="BalloonTextChar"/>
    <w:uiPriority w:val="99"/>
    <w:semiHidden/>
    <w:unhideWhenUsed/>
    <w:rsid w:val="00516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5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88C895-6464-4358-91EB-DA2E100F4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2025-09-10T07:19:00Z</dcterms:created>
  <dcterms:modified xsi:type="dcterms:W3CDTF">2025-09-10T07:19:00Z</dcterms:modified>
</cp:coreProperties>
</file>